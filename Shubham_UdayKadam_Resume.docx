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36F99" w14:textId="09C3276F" w:rsidR="004B2ADF" w:rsidRPr="005320A6" w:rsidRDefault="00F874CF" w:rsidP="00A42BE1">
      <w:pPr>
        <w:spacing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</w:t>
      </w:r>
      <w:r w:rsidRPr="005320A6">
        <w:rPr>
          <w:b/>
          <w:sz w:val="40"/>
          <w:szCs w:val="40"/>
        </w:rPr>
        <w:t>Shubham Kadam</w:t>
      </w:r>
    </w:p>
    <w:p w14:paraId="1DF16FF9" w14:textId="77777777" w:rsidR="005320A6" w:rsidRPr="005320A6" w:rsidRDefault="005320A6" w:rsidP="00546E0B">
      <w:pPr>
        <w:jc w:val="center"/>
      </w:pPr>
      <w:r w:rsidRPr="005320A6">
        <w:t xml:space="preserve">Email: </w:t>
      </w:r>
      <w:hyperlink r:id="rId6" w:history="1">
        <w:r w:rsidRPr="005320A6">
          <w:rPr>
            <w:rStyle w:val="Hyperlink"/>
          </w:rPr>
          <w:t>shubham.kadam3129@gmail.com</w:t>
        </w:r>
      </w:hyperlink>
    </w:p>
    <w:p w14:paraId="44373000" w14:textId="5D5FF60C" w:rsidR="005320A6" w:rsidRDefault="005320A6" w:rsidP="00F959B5">
      <w:pPr>
        <w:spacing w:after="0"/>
        <w:jc w:val="center"/>
      </w:pPr>
      <w:r w:rsidRPr="005320A6">
        <w:t xml:space="preserve">Phone: 8999649043 | Virar, Maharashtra 401303 </w:t>
      </w:r>
    </w:p>
    <w:p w14:paraId="787EDC0C" w14:textId="77777777" w:rsidR="00DB1FFC" w:rsidRPr="005320A6" w:rsidRDefault="00DB1FFC" w:rsidP="00F959B5">
      <w:pPr>
        <w:spacing w:after="0"/>
        <w:jc w:val="center"/>
      </w:pPr>
    </w:p>
    <w:p w14:paraId="3A985EF6" w14:textId="77777777" w:rsidR="00B34C0C" w:rsidRPr="005320A6" w:rsidRDefault="00B34C0C" w:rsidP="00F959B5">
      <w:pPr>
        <w:pBdr>
          <w:top w:val="single" w:sz="4" w:space="1" w:color="auto"/>
        </w:pBdr>
        <w:spacing w:after="0"/>
        <w:rPr>
          <w:sz w:val="24"/>
          <w:szCs w:val="24"/>
        </w:rPr>
      </w:pPr>
    </w:p>
    <w:p w14:paraId="2428E323" w14:textId="77777777" w:rsidR="001B1169" w:rsidRDefault="00000000" w:rsidP="00DB6D91">
      <w:pPr>
        <w:spacing w:after="0" w:line="240" w:lineRule="auto"/>
        <w:rPr>
          <w:b/>
          <w:sz w:val="24"/>
          <w:szCs w:val="24"/>
        </w:rPr>
      </w:pPr>
      <w:r w:rsidRPr="005320A6">
        <w:rPr>
          <w:b/>
          <w:sz w:val="24"/>
          <w:szCs w:val="24"/>
        </w:rPr>
        <w:t>Professional Summary</w:t>
      </w:r>
    </w:p>
    <w:p w14:paraId="123EAB78" w14:textId="77777777" w:rsidR="0016259A" w:rsidRPr="005320A6" w:rsidRDefault="0016259A" w:rsidP="00DB6D91">
      <w:pPr>
        <w:spacing w:after="0" w:line="240" w:lineRule="auto"/>
        <w:rPr>
          <w:sz w:val="24"/>
          <w:szCs w:val="24"/>
        </w:rPr>
      </w:pPr>
    </w:p>
    <w:p w14:paraId="1A229138" w14:textId="3B29BE87" w:rsidR="00B34C0C" w:rsidRDefault="00000000" w:rsidP="00DB6D91">
      <w:pPr>
        <w:pBdr>
          <w:bottom w:val="single" w:sz="4" w:space="1" w:color="auto"/>
        </w:pBdr>
        <w:spacing w:after="0" w:line="240" w:lineRule="auto"/>
        <w:rPr>
          <w:sz w:val="24"/>
          <w:szCs w:val="24"/>
        </w:rPr>
      </w:pPr>
      <w:r w:rsidRPr="005320A6">
        <w:rPr>
          <w:sz w:val="24"/>
          <w:szCs w:val="24"/>
        </w:rPr>
        <w:t>Dynamic NOC Engineer with a year of experience at DNA Infotel Pvt. Ltd., skilled in troubleshooting, network administration, and system monitoring. Strong communicator and problem-solver, passionate about using generative AI to boost efficiency and team performance.</w:t>
      </w:r>
    </w:p>
    <w:p w14:paraId="228C4234" w14:textId="77777777" w:rsidR="00546E0B" w:rsidRPr="005320A6" w:rsidRDefault="00546E0B" w:rsidP="00546E0B">
      <w:pPr>
        <w:pBdr>
          <w:bottom w:val="single" w:sz="4" w:space="1" w:color="auto"/>
        </w:pBdr>
        <w:spacing w:after="0"/>
        <w:rPr>
          <w:sz w:val="24"/>
          <w:szCs w:val="24"/>
        </w:rPr>
      </w:pPr>
    </w:p>
    <w:p w14:paraId="48BCE163" w14:textId="77777777" w:rsidR="006D18FE" w:rsidRPr="005320A6" w:rsidRDefault="006D18FE" w:rsidP="00546E0B">
      <w:pPr>
        <w:spacing w:after="0"/>
        <w:rPr>
          <w:sz w:val="24"/>
          <w:szCs w:val="24"/>
        </w:rPr>
      </w:pPr>
    </w:p>
    <w:p w14:paraId="0BC32824" w14:textId="111F69BC" w:rsidR="001B1169" w:rsidRDefault="00000000" w:rsidP="00546E0B">
      <w:pPr>
        <w:spacing w:after="0"/>
        <w:rPr>
          <w:b/>
          <w:sz w:val="24"/>
          <w:szCs w:val="24"/>
        </w:rPr>
      </w:pPr>
      <w:r w:rsidRPr="005320A6">
        <w:rPr>
          <w:b/>
          <w:sz w:val="24"/>
          <w:szCs w:val="24"/>
        </w:rPr>
        <w:t>Skills</w:t>
      </w:r>
    </w:p>
    <w:p w14:paraId="45781A95" w14:textId="77777777" w:rsidR="00167709" w:rsidRPr="005320A6" w:rsidRDefault="00167709" w:rsidP="00546E0B">
      <w:pPr>
        <w:spacing w:after="0"/>
        <w:rPr>
          <w:sz w:val="24"/>
          <w:szCs w:val="24"/>
        </w:rPr>
      </w:pPr>
    </w:p>
    <w:p w14:paraId="3BD9B170" w14:textId="77777777" w:rsidR="00610B3D" w:rsidRDefault="00000000" w:rsidP="00610B3D">
      <w:pPr>
        <w:pBdr>
          <w:bottom w:val="single" w:sz="4" w:space="1" w:color="auto"/>
        </w:pBdr>
        <w:spacing w:after="0"/>
        <w:rPr>
          <w:sz w:val="24"/>
          <w:szCs w:val="24"/>
        </w:rPr>
      </w:pPr>
      <w:r w:rsidRPr="005320A6">
        <w:rPr>
          <w:sz w:val="24"/>
          <w:szCs w:val="24"/>
        </w:rPr>
        <w:t>• Network Monitoring and Administration</w:t>
      </w:r>
      <w:r w:rsidRPr="005320A6">
        <w:rPr>
          <w:sz w:val="24"/>
          <w:szCs w:val="24"/>
        </w:rPr>
        <w:br/>
        <w:t>• Network Monitoring Tools</w:t>
      </w:r>
      <w:r w:rsidRPr="005320A6">
        <w:rPr>
          <w:sz w:val="24"/>
          <w:szCs w:val="24"/>
        </w:rPr>
        <w:br/>
        <w:t>• CRM Administration</w:t>
      </w:r>
      <w:r w:rsidRPr="005320A6">
        <w:rPr>
          <w:sz w:val="24"/>
          <w:szCs w:val="24"/>
        </w:rPr>
        <w:br/>
        <w:t>• Remote and Desktop Support</w:t>
      </w:r>
      <w:r w:rsidRPr="005320A6">
        <w:rPr>
          <w:sz w:val="24"/>
          <w:szCs w:val="24"/>
        </w:rPr>
        <w:br/>
        <w:t>• Network Troubleshooting</w:t>
      </w:r>
      <w:r w:rsidRPr="005320A6">
        <w:rPr>
          <w:sz w:val="24"/>
          <w:szCs w:val="24"/>
        </w:rPr>
        <w:br/>
        <w:t>• Server Configuration and Management</w:t>
      </w:r>
      <w:r w:rsidRPr="005320A6">
        <w:rPr>
          <w:sz w:val="24"/>
          <w:szCs w:val="24"/>
        </w:rPr>
        <w:br/>
        <w:t>• Knowledge of Programming Languages</w:t>
      </w:r>
      <w:r w:rsidRPr="005320A6">
        <w:rPr>
          <w:sz w:val="24"/>
          <w:szCs w:val="24"/>
        </w:rPr>
        <w:br/>
        <w:t>• Microsoft Office</w:t>
      </w:r>
    </w:p>
    <w:p w14:paraId="297789CC" w14:textId="0CEDD7F5" w:rsidR="006867EA" w:rsidRDefault="00000000" w:rsidP="00610B3D">
      <w:pPr>
        <w:pBdr>
          <w:bottom w:val="single" w:sz="4" w:space="1" w:color="auto"/>
        </w:pBdr>
        <w:spacing w:after="0"/>
        <w:rPr>
          <w:sz w:val="24"/>
          <w:szCs w:val="24"/>
        </w:rPr>
      </w:pPr>
      <w:r w:rsidRPr="005320A6">
        <w:rPr>
          <w:sz w:val="24"/>
          <w:szCs w:val="24"/>
        </w:rPr>
        <w:t>• Technologies - Mikrotik, Cisco, Huawei, Syrotech, Raisecom, Genexis, etc.</w:t>
      </w:r>
    </w:p>
    <w:p w14:paraId="2B92B55A" w14:textId="3E2F7760" w:rsidR="00392F3D" w:rsidRDefault="00610B3D" w:rsidP="00610B3D">
      <w:pPr>
        <w:pBdr>
          <w:bottom w:val="single" w:sz="4" w:space="1" w:color="auto"/>
        </w:pBdr>
        <w:spacing w:after="0"/>
        <w:rPr>
          <w:sz w:val="24"/>
          <w:szCs w:val="24"/>
        </w:rPr>
      </w:pPr>
      <w:r w:rsidRPr="005320A6">
        <w:rPr>
          <w:sz w:val="24"/>
          <w:szCs w:val="24"/>
        </w:rPr>
        <w:t xml:space="preserve">• </w:t>
      </w:r>
      <w:r>
        <w:rPr>
          <w:sz w:val="24"/>
          <w:szCs w:val="24"/>
        </w:rPr>
        <w:t xml:space="preserve">Strong communication and </w:t>
      </w:r>
      <w:r w:rsidR="00077ACB">
        <w:rPr>
          <w:sz w:val="24"/>
          <w:szCs w:val="24"/>
        </w:rPr>
        <w:t>T</w:t>
      </w:r>
      <w:r>
        <w:rPr>
          <w:sz w:val="24"/>
          <w:szCs w:val="24"/>
        </w:rPr>
        <w:t>eam collaboration</w:t>
      </w:r>
    </w:p>
    <w:p w14:paraId="688BA550" w14:textId="77777777" w:rsidR="00546E0B" w:rsidRPr="005320A6" w:rsidRDefault="00546E0B" w:rsidP="00546E0B">
      <w:pPr>
        <w:pBdr>
          <w:bottom w:val="single" w:sz="4" w:space="1" w:color="auto"/>
        </w:pBdr>
        <w:spacing w:after="0"/>
        <w:rPr>
          <w:sz w:val="24"/>
          <w:szCs w:val="24"/>
        </w:rPr>
      </w:pPr>
    </w:p>
    <w:p w14:paraId="7019AE03" w14:textId="77777777" w:rsidR="006D18FE" w:rsidRPr="005320A6" w:rsidRDefault="006D18FE" w:rsidP="00546E0B">
      <w:pPr>
        <w:spacing w:after="0"/>
        <w:rPr>
          <w:b/>
          <w:sz w:val="24"/>
          <w:szCs w:val="24"/>
        </w:rPr>
      </w:pPr>
    </w:p>
    <w:p w14:paraId="4771EB7E" w14:textId="6BE5F5F5" w:rsidR="001B1169" w:rsidRPr="005320A6" w:rsidRDefault="00000000" w:rsidP="004A534A">
      <w:pPr>
        <w:spacing w:after="0" w:line="480" w:lineRule="auto"/>
        <w:rPr>
          <w:sz w:val="24"/>
          <w:szCs w:val="24"/>
        </w:rPr>
      </w:pPr>
      <w:r w:rsidRPr="005320A6">
        <w:rPr>
          <w:b/>
          <w:sz w:val="24"/>
          <w:szCs w:val="24"/>
        </w:rPr>
        <w:t>Work History</w:t>
      </w:r>
    </w:p>
    <w:p w14:paraId="78641FC8" w14:textId="1A95855A" w:rsidR="001B1169" w:rsidRPr="005320A6" w:rsidRDefault="00000000" w:rsidP="004A534A">
      <w:pPr>
        <w:spacing w:line="240" w:lineRule="auto"/>
        <w:rPr>
          <w:sz w:val="24"/>
          <w:szCs w:val="24"/>
        </w:rPr>
      </w:pPr>
      <w:r w:rsidRPr="005320A6">
        <w:rPr>
          <w:sz w:val="24"/>
          <w:szCs w:val="24"/>
        </w:rPr>
        <w:t xml:space="preserve">June 2024 - Current | DNA Infotel Pvt. Ltd. </w:t>
      </w:r>
      <w:r w:rsidR="00B34C0C" w:rsidRPr="005320A6">
        <w:rPr>
          <w:sz w:val="24"/>
          <w:szCs w:val="24"/>
        </w:rPr>
        <w:t xml:space="preserve"> -  </w:t>
      </w:r>
      <w:r w:rsidRPr="005320A6">
        <w:rPr>
          <w:sz w:val="24"/>
          <w:szCs w:val="24"/>
        </w:rPr>
        <w:t>Network Operations Center Engineer</w:t>
      </w:r>
    </w:p>
    <w:p w14:paraId="6E8B91F8" w14:textId="61309AC8" w:rsidR="006867EA" w:rsidRDefault="00000000" w:rsidP="004A534A">
      <w:pPr>
        <w:pBdr>
          <w:bottom w:val="single" w:sz="4" w:space="1" w:color="auto"/>
        </w:pBdr>
        <w:spacing w:after="0" w:line="240" w:lineRule="auto"/>
        <w:rPr>
          <w:sz w:val="24"/>
          <w:szCs w:val="24"/>
        </w:rPr>
      </w:pPr>
      <w:r w:rsidRPr="005320A6">
        <w:rPr>
          <w:sz w:val="24"/>
          <w:szCs w:val="24"/>
        </w:rPr>
        <w:t>• Completed 1 year in the NOC department.</w:t>
      </w:r>
    </w:p>
    <w:p w14:paraId="70570D95" w14:textId="77777777" w:rsidR="00546E0B" w:rsidRPr="005320A6" w:rsidRDefault="00546E0B" w:rsidP="00546E0B">
      <w:pPr>
        <w:pBdr>
          <w:bottom w:val="single" w:sz="4" w:space="1" w:color="auto"/>
        </w:pBdr>
        <w:spacing w:after="0"/>
        <w:rPr>
          <w:sz w:val="24"/>
          <w:szCs w:val="24"/>
        </w:rPr>
      </w:pPr>
    </w:p>
    <w:p w14:paraId="34F48AE0" w14:textId="77777777" w:rsidR="006D18FE" w:rsidRPr="005320A6" w:rsidRDefault="006D18FE" w:rsidP="00546E0B">
      <w:pPr>
        <w:spacing w:after="0"/>
        <w:rPr>
          <w:b/>
          <w:sz w:val="24"/>
          <w:szCs w:val="24"/>
        </w:rPr>
      </w:pPr>
    </w:p>
    <w:p w14:paraId="6930E5AC" w14:textId="5F68077F" w:rsidR="001B1169" w:rsidRDefault="00000000" w:rsidP="00546E0B">
      <w:pPr>
        <w:spacing w:after="0"/>
        <w:rPr>
          <w:b/>
          <w:sz w:val="24"/>
          <w:szCs w:val="24"/>
        </w:rPr>
      </w:pPr>
      <w:r w:rsidRPr="005320A6">
        <w:rPr>
          <w:b/>
          <w:sz w:val="24"/>
          <w:szCs w:val="24"/>
        </w:rPr>
        <w:t>Education</w:t>
      </w:r>
    </w:p>
    <w:p w14:paraId="7B0EA7E9" w14:textId="77777777" w:rsidR="00546E0B" w:rsidRPr="005320A6" w:rsidRDefault="00546E0B" w:rsidP="00546E0B">
      <w:pPr>
        <w:spacing w:after="0"/>
        <w:rPr>
          <w:sz w:val="24"/>
          <w:szCs w:val="24"/>
        </w:rPr>
      </w:pPr>
    </w:p>
    <w:p w14:paraId="57119F70" w14:textId="77777777" w:rsidR="00933DA8" w:rsidRDefault="00000000" w:rsidP="00933DA8">
      <w:pPr>
        <w:spacing w:after="0"/>
        <w:rPr>
          <w:sz w:val="24"/>
          <w:szCs w:val="24"/>
        </w:rPr>
      </w:pPr>
      <w:r w:rsidRPr="005320A6">
        <w:rPr>
          <w:sz w:val="24"/>
          <w:szCs w:val="24"/>
        </w:rPr>
        <w:t>• April 2024 | A.S.P. College Devrukh, Ratnagiri B.Sc. Computer Science (Grade - A)</w:t>
      </w:r>
      <w:r w:rsidRPr="005320A6">
        <w:rPr>
          <w:sz w:val="24"/>
          <w:szCs w:val="24"/>
        </w:rPr>
        <w:br/>
        <w:t>• March 2021 | G.K. Sapre Science Junior College of Devrukh, Ratnagiri - HSC (84.60%)</w:t>
      </w:r>
      <w:r w:rsidRPr="005320A6">
        <w:rPr>
          <w:sz w:val="24"/>
          <w:szCs w:val="24"/>
        </w:rPr>
        <w:br/>
        <w:t>• March 2019 | Lok Vidyalaya Tulsani, Ratnagiri - SSC (79.40%)</w:t>
      </w:r>
    </w:p>
    <w:p w14:paraId="4283AA3A" w14:textId="4BC4C6F6" w:rsidR="001B1169" w:rsidRPr="00933DA8" w:rsidRDefault="00000000" w:rsidP="00933DA8">
      <w:pPr>
        <w:spacing w:after="0"/>
        <w:rPr>
          <w:sz w:val="24"/>
          <w:szCs w:val="24"/>
        </w:rPr>
      </w:pPr>
      <w:r w:rsidRPr="005320A6">
        <w:rPr>
          <w:b/>
          <w:sz w:val="24"/>
          <w:szCs w:val="24"/>
        </w:rPr>
        <w:lastRenderedPageBreak/>
        <w:t>Languages</w:t>
      </w:r>
    </w:p>
    <w:p w14:paraId="241281D4" w14:textId="77777777" w:rsidR="00546E0B" w:rsidRPr="005320A6" w:rsidRDefault="00546E0B" w:rsidP="002157B4">
      <w:pPr>
        <w:spacing w:after="0" w:line="240" w:lineRule="auto"/>
        <w:rPr>
          <w:sz w:val="24"/>
          <w:szCs w:val="24"/>
        </w:rPr>
      </w:pPr>
    </w:p>
    <w:p w14:paraId="0D7E0F94" w14:textId="5F2B104C" w:rsidR="00F559AD" w:rsidRDefault="00000000" w:rsidP="002157B4">
      <w:pPr>
        <w:pBdr>
          <w:bottom w:val="single" w:sz="4" w:space="1" w:color="auto"/>
        </w:pBdr>
        <w:spacing w:after="0"/>
        <w:rPr>
          <w:sz w:val="24"/>
          <w:szCs w:val="24"/>
        </w:rPr>
      </w:pPr>
      <w:r w:rsidRPr="005320A6">
        <w:rPr>
          <w:sz w:val="24"/>
          <w:szCs w:val="24"/>
        </w:rPr>
        <w:t>• English</w:t>
      </w:r>
      <w:r w:rsidRPr="005320A6">
        <w:rPr>
          <w:sz w:val="24"/>
          <w:szCs w:val="24"/>
        </w:rPr>
        <w:br/>
        <w:t>• Hindi</w:t>
      </w:r>
      <w:r w:rsidRPr="005320A6">
        <w:rPr>
          <w:sz w:val="24"/>
          <w:szCs w:val="24"/>
        </w:rPr>
        <w:br/>
        <w:t>• Marathi</w:t>
      </w:r>
    </w:p>
    <w:p w14:paraId="43377554" w14:textId="77777777" w:rsidR="00546E0B" w:rsidRDefault="00546E0B" w:rsidP="00546E0B">
      <w:pPr>
        <w:pBdr>
          <w:bottom w:val="single" w:sz="4" w:space="1" w:color="auto"/>
        </w:pBdr>
        <w:spacing w:after="0"/>
        <w:rPr>
          <w:sz w:val="24"/>
          <w:szCs w:val="24"/>
        </w:rPr>
      </w:pPr>
    </w:p>
    <w:p w14:paraId="49E69CCA" w14:textId="77777777" w:rsidR="00546E0B" w:rsidRDefault="00546E0B" w:rsidP="00546E0B">
      <w:pPr>
        <w:spacing w:after="120"/>
        <w:rPr>
          <w:b/>
          <w:sz w:val="24"/>
          <w:szCs w:val="24"/>
        </w:rPr>
      </w:pPr>
    </w:p>
    <w:p w14:paraId="6602D39A" w14:textId="0EAACF7D" w:rsidR="001B1169" w:rsidRPr="005320A6" w:rsidRDefault="00000000" w:rsidP="00546E0B">
      <w:pPr>
        <w:spacing w:after="120"/>
        <w:rPr>
          <w:sz w:val="24"/>
          <w:szCs w:val="24"/>
        </w:rPr>
      </w:pPr>
      <w:r w:rsidRPr="005320A6">
        <w:rPr>
          <w:b/>
          <w:sz w:val="24"/>
          <w:szCs w:val="24"/>
        </w:rPr>
        <w:t>Hobbies &amp; Interests</w:t>
      </w:r>
    </w:p>
    <w:p w14:paraId="157CADE3" w14:textId="77777777" w:rsidR="001B1169" w:rsidRDefault="00000000" w:rsidP="00D12E6A">
      <w:pPr>
        <w:pBdr>
          <w:bottom w:val="single" w:sz="4" w:space="1" w:color="auto"/>
        </w:pBdr>
        <w:spacing w:after="0"/>
        <w:rPr>
          <w:sz w:val="24"/>
          <w:szCs w:val="24"/>
        </w:rPr>
      </w:pPr>
      <w:r w:rsidRPr="005320A6">
        <w:rPr>
          <w:sz w:val="24"/>
          <w:szCs w:val="24"/>
        </w:rPr>
        <w:t>• Outdoor Activities</w:t>
      </w:r>
      <w:r w:rsidRPr="005320A6">
        <w:rPr>
          <w:sz w:val="24"/>
          <w:szCs w:val="24"/>
        </w:rPr>
        <w:br/>
        <w:t>• Travelling</w:t>
      </w:r>
      <w:r w:rsidRPr="005320A6">
        <w:rPr>
          <w:sz w:val="24"/>
          <w:szCs w:val="24"/>
        </w:rPr>
        <w:br/>
        <w:t>• Photography</w:t>
      </w:r>
      <w:r w:rsidRPr="005320A6">
        <w:rPr>
          <w:sz w:val="24"/>
          <w:szCs w:val="24"/>
        </w:rPr>
        <w:br/>
        <w:t>• Video and Photo Editing</w:t>
      </w:r>
    </w:p>
    <w:p w14:paraId="04688B00" w14:textId="77777777" w:rsidR="00381F88" w:rsidRDefault="00381F88" w:rsidP="00D12E6A">
      <w:pPr>
        <w:pBdr>
          <w:bottom w:val="single" w:sz="4" w:space="1" w:color="auto"/>
        </w:pBdr>
        <w:spacing w:after="0"/>
        <w:rPr>
          <w:sz w:val="24"/>
          <w:szCs w:val="24"/>
        </w:rPr>
      </w:pPr>
    </w:p>
    <w:p w14:paraId="17568421" w14:textId="77777777" w:rsidR="00381F88" w:rsidRPr="005320A6" w:rsidRDefault="00381F88" w:rsidP="00D12E6A">
      <w:pPr>
        <w:spacing w:after="0"/>
        <w:rPr>
          <w:sz w:val="24"/>
          <w:szCs w:val="24"/>
        </w:rPr>
      </w:pPr>
    </w:p>
    <w:p w14:paraId="6B27A95D" w14:textId="77777777" w:rsidR="001B1169" w:rsidRDefault="00000000" w:rsidP="002157B4">
      <w:pPr>
        <w:spacing w:after="0" w:line="240" w:lineRule="auto"/>
        <w:rPr>
          <w:b/>
          <w:sz w:val="24"/>
          <w:szCs w:val="24"/>
        </w:rPr>
      </w:pPr>
      <w:r w:rsidRPr="005320A6">
        <w:rPr>
          <w:b/>
          <w:sz w:val="24"/>
          <w:szCs w:val="24"/>
        </w:rPr>
        <w:t>Projects</w:t>
      </w:r>
    </w:p>
    <w:p w14:paraId="3EC02C62" w14:textId="77777777" w:rsidR="00381F88" w:rsidRPr="005320A6" w:rsidRDefault="00381F88" w:rsidP="002157B4">
      <w:pPr>
        <w:spacing w:after="0" w:line="240" w:lineRule="auto"/>
        <w:rPr>
          <w:sz w:val="24"/>
          <w:szCs w:val="24"/>
        </w:rPr>
      </w:pPr>
    </w:p>
    <w:p w14:paraId="6B99550F" w14:textId="77777777" w:rsidR="001B1169" w:rsidRDefault="00000000" w:rsidP="002157B4">
      <w:pPr>
        <w:pBdr>
          <w:bottom w:val="single" w:sz="4" w:space="1" w:color="auto"/>
        </w:pBdr>
        <w:spacing w:after="0"/>
        <w:rPr>
          <w:sz w:val="24"/>
          <w:szCs w:val="24"/>
        </w:rPr>
      </w:pPr>
      <w:r w:rsidRPr="005320A6">
        <w:rPr>
          <w:sz w:val="24"/>
          <w:szCs w:val="24"/>
        </w:rPr>
        <w:t>• IoT Project - Flammable Gas Detection and Auto-Exhaust System</w:t>
      </w:r>
      <w:r w:rsidRPr="005320A6">
        <w:rPr>
          <w:sz w:val="24"/>
          <w:szCs w:val="24"/>
        </w:rPr>
        <w:br/>
        <w:t>• Website Project - Event Management System</w:t>
      </w:r>
    </w:p>
    <w:p w14:paraId="6BCC4C82" w14:textId="77777777" w:rsidR="00D12E6A" w:rsidRPr="005320A6" w:rsidRDefault="00D12E6A" w:rsidP="002157B4">
      <w:pPr>
        <w:pBdr>
          <w:bottom w:val="single" w:sz="4" w:space="1" w:color="auto"/>
        </w:pBdr>
        <w:spacing w:after="0"/>
        <w:rPr>
          <w:sz w:val="24"/>
          <w:szCs w:val="24"/>
        </w:rPr>
      </w:pPr>
    </w:p>
    <w:p w14:paraId="36333893" w14:textId="77777777" w:rsidR="006867EA" w:rsidRPr="005320A6" w:rsidRDefault="006867EA" w:rsidP="00D12E6A">
      <w:pPr>
        <w:spacing w:after="0"/>
        <w:rPr>
          <w:sz w:val="24"/>
          <w:szCs w:val="24"/>
        </w:rPr>
      </w:pPr>
    </w:p>
    <w:p w14:paraId="74611F73" w14:textId="491FB2D2" w:rsidR="001B1169" w:rsidRDefault="00000000" w:rsidP="002D1C67">
      <w:pPr>
        <w:spacing w:after="0" w:line="240" w:lineRule="auto"/>
        <w:rPr>
          <w:b/>
          <w:sz w:val="24"/>
          <w:szCs w:val="24"/>
        </w:rPr>
      </w:pPr>
      <w:r w:rsidRPr="005320A6">
        <w:rPr>
          <w:b/>
          <w:sz w:val="24"/>
          <w:szCs w:val="24"/>
        </w:rPr>
        <w:t>Accomplishments</w:t>
      </w:r>
    </w:p>
    <w:p w14:paraId="61352B83" w14:textId="77777777" w:rsidR="002D1C67" w:rsidRPr="005320A6" w:rsidRDefault="002D1C67" w:rsidP="002D1C67">
      <w:pPr>
        <w:spacing w:after="0" w:line="240" w:lineRule="auto"/>
        <w:rPr>
          <w:sz w:val="24"/>
          <w:szCs w:val="24"/>
        </w:rPr>
      </w:pPr>
    </w:p>
    <w:p w14:paraId="5523FD52" w14:textId="60BA0F53" w:rsidR="00C32F98" w:rsidRDefault="00000000" w:rsidP="002D1C67">
      <w:pPr>
        <w:pBdr>
          <w:bottom w:val="single" w:sz="4" w:space="1" w:color="auto"/>
        </w:pBdr>
        <w:spacing w:after="0"/>
        <w:rPr>
          <w:sz w:val="24"/>
          <w:szCs w:val="24"/>
        </w:rPr>
      </w:pPr>
      <w:r w:rsidRPr="005320A6">
        <w:rPr>
          <w:sz w:val="24"/>
          <w:szCs w:val="24"/>
        </w:rPr>
        <w:t>• Completed the district-level leadership training program</w:t>
      </w:r>
      <w:r w:rsidRPr="005320A6">
        <w:rPr>
          <w:sz w:val="24"/>
          <w:szCs w:val="24"/>
        </w:rPr>
        <w:br/>
        <w:t>• Worked as the leader of the NSS department at the college</w:t>
      </w:r>
    </w:p>
    <w:p w14:paraId="7B41BA90" w14:textId="77777777" w:rsidR="00D719E8" w:rsidRDefault="00D719E8" w:rsidP="00546E0B">
      <w:pPr>
        <w:pBdr>
          <w:bottom w:val="single" w:sz="4" w:space="1" w:color="auto"/>
        </w:pBdr>
        <w:spacing w:after="0"/>
        <w:rPr>
          <w:sz w:val="24"/>
          <w:szCs w:val="24"/>
        </w:rPr>
      </w:pPr>
    </w:p>
    <w:p w14:paraId="3CDEB8A6" w14:textId="77777777" w:rsidR="000276C6" w:rsidRPr="005320A6" w:rsidRDefault="000276C6" w:rsidP="00546E0B">
      <w:pPr>
        <w:spacing w:after="0"/>
        <w:rPr>
          <w:b/>
          <w:sz w:val="24"/>
          <w:szCs w:val="24"/>
        </w:rPr>
      </w:pPr>
    </w:p>
    <w:p w14:paraId="2667BCB1" w14:textId="5C2D7191" w:rsidR="001B1169" w:rsidRDefault="00000000" w:rsidP="002157B4">
      <w:pPr>
        <w:spacing w:after="0" w:line="240" w:lineRule="auto"/>
        <w:rPr>
          <w:b/>
          <w:sz w:val="24"/>
          <w:szCs w:val="24"/>
        </w:rPr>
      </w:pPr>
      <w:r w:rsidRPr="005320A6">
        <w:rPr>
          <w:b/>
          <w:sz w:val="24"/>
          <w:szCs w:val="24"/>
        </w:rPr>
        <w:t>Personal Information</w:t>
      </w:r>
    </w:p>
    <w:p w14:paraId="01854B39" w14:textId="77777777" w:rsidR="00546E0B" w:rsidRPr="005320A6" w:rsidRDefault="00546E0B" w:rsidP="002157B4">
      <w:pPr>
        <w:spacing w:after="0" w:line="240" w:lineRule="auto"/>
        <w:rPr>
          <w:sz w:val="24"/>
          <w:szCs w:val="24"/>
        </w:rPr>
      </w:pPr>
    </w:p>
    <w:p w14:paraId="74BE9D60" w14:textId="19B204F3" w:rsidR="001B1169" w:rsidRPr="005320A6" w:rsidRDefault="00000000" w:rsidP="00610B3D">
      <w:pPr>
        <w:rPr>
          <w:sz w:val="24"/>
          <w:szCs w:val="24"/>
        </w:rPr>
      </w:pPr>
      <w:r w:rsidRPr="005320A6">
        <w:rPr>
          <w:sz w:val="24"/>
          <w:szCs w:val="24"/>
        </w:rPr>
        <w:t>• Name: Shubham Uday Kadam</w:t>
      </w:r>
      <w:r w:rsidRPr="005320A6">
        <w:rPr>
          <w:sz w:val="24"/>
          <w:szCs w:val="24"/>
        </w:rPr>
        <w:br/>
        <w:t>• Nationality: Indian</w:t>
      </w:r>
      <w:r w:rsidRPr="005320A6">
        <w:rPr>
          <w:sz w:val="24"/>
          <w:szCs w:val="24"/>
        </w:rPr>
        <w:br/>
        <w:t>• Gender: Male</w:t>
      </w:r>
      <w:r w:rsidRPr="005320A6">
        <w:rPr>
          <w:sz w:val="24"/>
          <w:szCs w:val="24"/>
        </w:rPr>
        <w:br/>
        <w:t>• Date of Birth: 31/07/2003</w:t>
      </w:r>
      <w:r w:rsidRPr="005320A6">
        <w:rPr>
          <w:sz w:val="24"/>
          <w:szCs w:val="24"/>
        </w:rPr>
        <w:br/>
        <w:t>• Marital Status: Unmarried</w:t>
      </w:r>
      <w:r w:rsidRPr="005320A6">
        <w:rPr>
          <w:sz w:val="24"/>
          <w:szCs w:val="24"/>
        </w:rPr>
        <w:br/>
        <w:t>• Permanent Address: A.P. Ghodavali, Ratnagiri, Maharashtra, India - 415639</w:t>
      </w:r>
      <w:r w:rsidRPr="005320A6">
        <w:rPr>
          <w:sz w:val="24"/>
          <w:szCs w:val="24"/>
        </w:rPr>
        <w:br/>
        <w:t xml:space="preserve">• Communication Address: J24, Room No. 702, J Avenue, Global City, Virar West, </w:t>
      </w:r>
      <w:r w:rsidR="00610B3D">
        <w:rPr>
          <w:sz w:val="24"/>
          <w:szCs w:val="24"/>
        </w:rPr>
        <w:t xml:space="preserve">     </w:t>
      </w:r>
      <w:r w:rsidRPr="005320A6">
        <w:rPr>
          <w:sz w:val="24"/>
          <w:szCs w:val="24"/>
        </w:rPr>
        <w:t>Palghar, Maharashtra 401303</w:t>
      </w:r>
    </w:p>
    <w:sectPr w:rsidR="001B1169" w:rsidRPr="005320A6" w:rsidSect="00034616">
      <w:pgSz w:w="12240" w:h="15840"/>
      <w:pgMar w:top="1440" w:right="1800" w:bottom="1440" w:left="1800" w:header="720" w:footer="720" w:gutter="0"/>
      <w:pgBorders w:offsetFrom="page">
        <w:top w:val="single" w:sz="12" w:space="24" w:color="2E74B5"/>
        <w:left w:val="single" w:sz="12" w:space="24" w:color="2E74B5"/>
        <w:bottom w:val="single" w:sz="12" w:space="24" w:color="2E74B5"/>
        <w:right w:val="single" w:sz="12" w:space="24" w:color="2E74B5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7322531">
    <w:abstractNumId w:val="8"/>
  </w:num>
  <w:num w:numId="2" w16cid:durableId="1275215026">
    <w:abstractNumId w:val="6"/>
  </w:num>
  <w:num w:numId="3" w16cid:durableId="73403233">
    <w:abstractNumId w:val="5"/>
  </w:num>
  <w:num w:numId="4" w16cid:durableId="55737959">
    <w:abstractNumId w:val="4"/>
  </w:num>
  <w:num w:numId="5" w16cid:durableId="1081606655">
    <w:abstractNumId w:val="7"/>
  </w:num>
  <w:num w:numId="6" w16cid:durableId="1110860680">
    <w:abstractNumId w:val="3"/>
  </w:num>
  <w:num w:numId="7" w16cid:durableId="850071969">
    <w:abstractNumId w:val="2"/>
  </w:num>
  <w:num w:numId="8" w16cid:durableId="2093232248">
    <w:abstractNumId w:val="1"/>
  </w:num>
  <w:num w:numId="9" w16cid:durableId="195062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76C6"/>
    <w:rsid w:val="00034616"/>
    <w:rsid w:val="0006063C"/>
    <w:rsid w:val="00077ACB"/>
    <w:rsid w:val="000F7718"/>
    <w:rsid w:val="00102106"/>
    <w:rsid w:val="0015074B"/>
    <w:rsid w:val="0016259A"/>
    <w:rsid w:val="00167709"/>
    <w:rsid w:val="001B1169"/>
    <w:rsid w:val="002157B4"/>
    <w:rsid w:val="0029639D"/>
    <w:rsid w:val="002D1C67"/>
    <w:rsid w:val="00326F90"/>
    <w:rsid w:val="00381F88"/>
    <w:rsid w:val="003904B5"/>
    <w:rsid w:val="00392F3D"/>
    <w:rsid w:val="004A534A"/>
    <w:rsid w:val="004B2ADF"/>
    <w:rsid w:val="004E030C"/>
    <w:rsid w:val="005320A6"/>
    <w:rsid w:val="00546E0B"/>
    <w:rsid w:val="00555B39"/>
    <w:rsid w:val="00610B3D"/>
    <w:rsid w:val="006867EA"/>
    <w:rsid w:val="006D18FE"/>
    <w:rsid w:val="006F0D79"/>
    <w:rsid w:val="00782844"/>
    <w:rsid w:val="00783631"/>
    <w:rsid w:val="00933DA8"/>
    <w:rsid w:val="00A42BE1"/>
    <w:rsid w:val="00AA1D8D"/>
    <w:rsid w:val="00B17B2D"/>
    <w:rsid w:val="00B34C0C"/>
    <w:rsid w:val="00B47730"/>
    <w:rsid w:val="00C32F98"/>
    <w:rsid w:val="00CB0664"/>
    <w:rsid w:val="00D12E6A"/>
    <w:rsid w:val="00D719E8"/>
    <w:rsid w:val="00DB1FFC"/>
    <w:rsid w:val="00DB6D91"/>
    <w:rsid w:val="00E9502A"/>
    <w:rsid w:val="00F559AD"/>
    <w:rsid w:val="00F874CF"/>
    <w:rsid w:val="00F959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420249"/>
  <w14:defaultImageDpi w14:val="300"/>
  <w15:docId w15:val="{585D09AF-7A29-4A2E-B6B9-16E3C9DA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B2A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A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ubham.kadam31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Shubham K</cp:lastModifiedBy>
  <cp:revision>4</cp:revision>
  <cp:lastPrinted>2025-08-11T20:03:00Z</cp:lastPrinted>
  <dcterms:created xsi:type="dcterms:W3CDTF">2025-08-11T20:07:00Z</dcterms:created>
  <dcterms:modified xsi:type="dcterms:W3CDTF">2025-08-16T07:02:00Z</dcterms:modified>
  <cp:category/>
</cp:coreProperties>
</file>